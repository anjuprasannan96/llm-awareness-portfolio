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1 – Design Document: SEQATO LLM Awareness Program</w:t>
      </w:r>
    </w:p>
    <w:p>
      <w:pPr>
        <w:pStyle w:val="Heading1"/>
      </w:pPr>
      <w:r>
        <w:t>General Info</w:t>
      </w:r>
    </w:p>
    <w:p>
      <w:r>
        <w:t>Participant: Anju Prasannan</w:t>
        <w:br/>
        <w:t>Program: SEQATO LLM Awareness and Portfolio Development Program</w:t>
        <w:br/>
        <w:t>Phase: Phase 1 – Mini Projects</w:t>
        <w:br/>
        <w:t>Period: June 2025</w:t>
        <w:br/>
        <w:t>Projects Completed:</w:t>
        <w:br/>
        <w:t>1. Local LLM Chat App using Streamlit + FastAPI + Ollama</w:t>
        <w:br/>
        <w:t>2. PDF Document Summarization using Streamlit + Hugging Face Transformers</w:t>
      </w:r>
    </w:p>
    <w:p>
      <w:pPr>
        <w:pStyle w:val="Heading1"/>
      </w:pPr>
      <w:r>
        <w:t>Project 1: Local LLM Chat App</w:t>
      </w:r>
    </w:p>
    <w:p>
      <w:pPr>
        <w:pStyle w:val="Heading2"/>
      </w:pPr>
      <w:r>
        <w:t>Objective</w:t>
      </w:r>
    </w:p>
    <w:p>
      <w:r>
        <w:t>Build a local chatbot using an open-source LLM via Ollama with a frontend (Streamlit) and backend (FastAPI).</w:t>
      </w:r>
    </w:p>
    <w:p>
      <w:pPr>
        <w:pStyle w:val="Heading2"/>
      </w:pPr>
      <w:r>
        <w:t>Architecture Overview</w:t>
      </w:r>
    </w:p>
    <w:p>
      <w:r>
        <w:t>[User Input in Streamlit]</w:t>
        <w:br/>
        <w:t xml:space="preserve">          ↓</w:t>
        <w:br/>
        <w:t xml:space="preserve">    [FastAPI Server]</w:t>
        <w:br/>
        <w:t xml:space="preserve">          ↓</w:t>
        <w:br/>
        <w:t>[Ollama API (localhost:11434)]</w:t>
        <w:br/>
        <w:t xml:space="preserve">          ↓</w:t>
        <w:br/>
        <w:t xml:space="preserve">   [Streamlit displays LLM reply]</w:t>
        <w:br/>
      </w:r>
    </w:p>
    <w:p>
      <w:pPr>
        <w:pStyle w:val="Heading2"/>
      </w:pPr>
      <w:r>
        <w:t>Tech Stack</w:t>
      </w:r>
    </w:p>
    <w:p>
      <w:r>
        <w:t>Frontend: Streamlit</w:t>
        <w:br/>
        <w:t>Backend: FastAPI</w:t>
        <w:br/>
        <w:t>Model Engine: Ollama</w:t>
        <w:br/>
        <w:t>LLM Model: LLaMA 3 (run locally)</w:t>
        <w:br/>
        <w:t>Language: Python 3.10+</w:t>
      </w:r>
    </w:p>
    <w:p>
      <w:pPr>
        <w:pStyle w:val="Heading2"/>
      </w:pPr>
      <w:r>
        <w:t>Functional Flow</w:t>
      </w:r>
    </w:p>
    <w:p>
      <w:r>
        <w:t>1. User enters a message in Streamlit</w:t>
        <w:br/>
        <w:t>2. Streamlit sends POST request to FastAPI backend</w:t>
        <w:br/>
        <w:t>3. Backend sends prompt to Ollama (/api/generate)</w:t>
        <w:br/>
        <w:t>4. Ollama generates LLM output</w:t>
        <w:br/>
        <w:t>5. Backend returns the response to Streamlit</w:t>
        <w:br/>
        <w:t>6. UI displays the conversation</w:t>
      </w:r>
    </w:p>
    <w:p>
      <w:pPr>
        <w:pStyle w:val="Heading2"/>
      </w:pPr>
      <w:r>
        <w:t>Design Decisions</w:t>
      </w:r>
    </w:p>
    <w:p>
      <w:r>
        <w:t>- Used llama3 model via Ollama to avoid OpenAI keys and ensure offline usage.</w:t>
        <w:br/>
        <w:t>- Used FastAPI to separate logic cleanly from UI.</w:t>
        <w:br/>
        <w:t>- Streamlit chosen for rapid prototyping.</w:t>
      </w:r>
    </w:p>
    <w:p>
      <w:pPr>
        <w:pStyle w:val="Heading2"/>
      </w:pPr>
      <w:r>
        <w:t>Known Limitations</w:t>
      </w:r>
    </w:p>
    <w:p>
      <w:r>
        <w:t>- Works in CPU mode (slow responses)</w:t>
        <w:br/>
        <w:t>- Not suitable for large-scale deployment</w:t>
        <w:br/>
        <w:t>- No conversation memory yet</w:t>
      </w:r>
    </w:p>
    <w:p>
      <w:pPr>
        <w:pStyle w:val="Heading2"/>
      </w:pPr>
      <w:r>
        <w:t>Possible Improvements</w:t>
      </w:r>
    </w:p>
    <w:p>
      <w:r>
        <w:t>- Add memory (conversation context)</w:t>
        <w:br/>
        <w:t>- Add support for multiple models (model switcher)</w:t>
        <w:br/>
        <w:t>- Dockerize for easy deployment</w:t>
      </w:r>
    </w:p>
    <w:p>
      <w:pPr>
        <w:pStyle w:val="Heading1"/>
      </w:pPr>
      <w:r>
        <w:t>Project 2: PDF Document Summarizer</w:t>
      </w:r>
    </w:p>
    <w:p>
      <w:pPr>
        <w:pStyle w:val="Heading2"/>
      </w:pPr>
      <w:r>
        <w:t>Objective</w:t>
      </w:r>
    </w:p>
    <w:p>
      <w:r>
        <w:t>Allow users to upload a PDF file, extract the text, and generate a concise summary using Hugging Face LLMs.</w:t>
      </w:r>
    </w:p>
    <w:p>
      <w:pPr>
        <w:pStyle w:val="Heading2"/>
      </w:pPr>
      <w:r>
        <w:t>Architecture Overview</w:t>
      </w:r>
    </w:p>
    <w:p>
      <w:r>
        <w:t>[User uploads PDF in Streamlit]</w:t>
        <w:br/>
        <w:t xml:space="preserve">          ↓</w:t>
        <w:br/>
        <w:t xml:space="preserve"> [PyMuPDF extracts full text]</w:t>
        <w:br/>
        <w:t xml:space="preserve">          ↓</w:t>
        <w:br/>
        <w:t>[Text is chunked if needed]</w:t>
        <w:br/>
        <w:t xml:space="preserve">          ↓</w:t>
        <w:br/>
        <w:t>[Summarizer (Hugging Face BART)]</w:t>
        <w:br/>
        <w:t xml:space="preserve">          ↓</w:t>
        <w:br/>
        <w:t xml:space="preserve">  [Streamlit displays summary]</w:t>
        <w:br/>
      </w:r>
    </w:p>
    <w:p>
      <w:pPr>
        <w:pStyle w:val="Heading2"/>
      </w:pPr>
      <w:r>
        <w:t>Tech Stack</w:t>
      </w:r>
    </w:p>
    <w:p>
      <w:r>
        <w:t>Frontend: Streamlit</w:t>
        <w:br/>
        <w:t>Text Extraction: PyMuPDF</w:t>
        <w:br/>
        <w:t>Model Engine: Hugging Face Transformers</w:t>
        <w:br/>
        <w:t>Summarization Model: facebook/bart-large-cnn</w:t>
        <w:br/>
        <w:t>Language: Python 3.10+</w:t>
      </w:r>
    </w:p>
    <w:p>
      <w:pPr>
        <w:pStyle w:val="Heading2"/>
      </w:pPr>
      <w:r>
        <w:t>Functional Flow</w:t>
      </w:r>
    </w:p>
    <w:p>
      <w:r>
        <w:t>1. User uploads a .pdf file in Streamlit</w:t>
        <w:br/>
        <w:t>2. App uses fitz (PyMuPDF) to extract text</w:t>
        <w:br/>
        <w:t>3. Long text is broken into chunks (1,000 chars max)</w:t>
        <w:br/>
        <w:t>4. Each chunk is sent to the summarizer pipeline</w:t>
        <w:br/>
        <w:t>5. Summaries are combined and displayed</w:t>
      </w:r>
    </w:p>
    <w:p>
      <w:pPr>
        <w:pStyle w:val="Heading2"/>
      </w:pPr>
      <w:r>
        <w:t>Design Decisions</w:t>
      </w:r>
    </w:p>
    <w:p>
      <w:r>
        <w:t>- Used facebook/bart-large-cnn for higher-quality summaries</w:t>
        <w:br/>
        <w:t>- Chunked input to avoid token limit errors</w:t>
        <w:br/>
        <w:t>- Kept the interface simple for demo purposes</w:t>
      </w:r>
    </w:p>
    <w:p>
      <w:pPr>
        <w:pStyle w:val="Heading2"/>
      </w:pPr>
      <w:r>
        <w:t>Known Limitations</w:t>
      </w:r>
    </w:p>
    <w:p>
      <w:r>
        <w:t>- Summarization might be inconsistent across long documents</w:t>
        <w:br/>
        <w:t>- BART may truncate or hallucinate content</w:t>
        <w:br/>
        <w:t>- No download/export of the summary</w:t>
      </w:r>
    </w:p>
    <w:p>
      <w:pPr>
        <w:pStyle w:val="Heading2"/>
      </w:pPr>
      <w:r>
        <w:t>Possible Improvements</w:t>
      </w:r>
    </w:p>
    <w:p>
      <w:r>
        <w:t>- Add export to .txt or .pdf</w:t>
        <w:br/>
        <w:t>- Allow model switching (e.g., T5, GPT-2)</w:t>
        <w:br/>
        <w:t>- Add multi-language support</w:t>
      </w:r>
    </w:p>
    <w:p>
      <w:pPr>
        <w:pStyle w:val="Heading1"/>
      </w:pPr>
      <w:r>
        <w:t>Summary</w:t>
      </w:r>
    </w:p>
    <w:p>
      <w:r>
        <w:t xml:space="preserve">Feature                      | Chat App       | PDF Summarizer  </w:t>
        <w:br/>
        <w:t>-----------------------------|----------------|------------------</w:t>
        <w:br/>
        <w:t>Model Used                  | LLaMA 3 (local) | BART (Hugging Face)</w:t>
        <w:br/>
        <w:t xml:space="preserve">User Interface              | Streamlit       | Streamlit        </w:t>
        <w:br/>
        <w:t>Model Backend               | Ollama (FastAPI)| Hugging Face Pipeline</w:t>
        <w:br/>
        <w:t xml:space="preserve">Input Type                  | User prompt     | PDF file         </w:t>
        <w:br/>
        <w:t xml:space="preserve">Output                      | Text reply      | Document summary </w:t>
        <w:br/>
        <w:t>Deployment Mode             | Local           | Local</w:t>
      </w:r>
    </w:p>
    <w:p>
      <w:pPr>
        <w:pStyle w:val="Heading1"/>
      </w:pPr>
      <w:r>
        <w:t>Files &amp; Repo</w:t>
      </w:r>
    </w:p>
    <w:p>
      <w:r>
        <w:t>GitHub Repo: https://github.com/anjuprasannan96/llm-awareness-portfolio</w:t>
        <w:br/>
        <w:t>Folder structure:</w:t>
        <w:br/>
        <w:t>llm-awareness-portfolio/</w:t>
        <w:br/>
        <w:t>├── llm-local-chat-app/</w:t>
        <w:br/>
        <w:t>├── document-summarizer/</w:t>
        <w:br/>
        <w:t>├── learning_log.md</w:t>
        <w:br/>
        <w:t>└── Phase1-Design-Document.md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